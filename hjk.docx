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after="0"/>
        <w:jc w:val="center"/>
      </w:pPr>
      <w:r>
        <w:t>___.05.2024 sanadagi _____-sonli shartnomaga</w:t>
      </w:r>
    </w:p>
    <w:p>
      <w:pPr>
        <w:spacing w:after="0" w:line="240" w:lineRule="auto"/>
        <w:jc w:val="center"/>
      </w:pPr>
      <w:r>
        <w:t>13.05.2024 sanadagi 118-sonli</w:t>
      </w:r>
    </w:p>
    <w:p>
      <w:pPr>
        <w:spacing w:line="240" w:lineRule="auto"/>
        <w:jc w:val="center"/>
      </w:pPr>
      <w:r>
        <w:rPr>
          <w:sz w:val="40"/>
        </w:rPr>
      </w:r>
    </w:p>
    <w:p>
      <w:pPr>
        <w:jc w:val="center"/>
      </w:pPr>
      <w:r>
        <w:rPr>
          <w:sz w:val="52"/>
        </w:rPr>
        <w:t>YUK XATI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44"/>
        <w:gridCol w:w="5544"/>
      </w:tblGrid>
      <w:tr>
        <w:tc>
          <w:tcPr>
            <w:tcW w:type="dxa" w:w="5544"/>
          </w:tcPr>
          <w:p>
            <w:pPr>
              <w:spacing w:line="240" w:lineRule="auto"/>
            </w:pPr>
            <w:r>
              <w:rPr>
                <w:b/>
              </w:rPr>
              <w:t xml:space="preserve">Yetkazib beruvchi: </w:t>
            </w:r>
            <w:r>
              <w:t>ABDUSALOM YUKSAK KELAJAK MCHJ</w:t>
            </w:r>
          </w:p>
        </w:tc>
        <w:tc>
          <w:tcPr>
            <w:tcW w:type="dxa" w:w="5544"/>
          </w:tcPr>
          <w:p>
            <w:pPr>
              <w:spacing w:line="240" w:lineRule="auto"/>
            </w:pPr>
            <w:r>
              <w:rPr>
                <w:b/>
              </w:rPr>
              <w:t xml:space="preserve">Qabul qiluvchi: </w:t>
            </w:r>
            <w:r>
              <w:t>11-DMTT</w:t>
            </w:r>
          </w:p>
        </w:tc>
      </w:tr>
      <w:tr>
        <w:tc>
          <w:tcPr>
            <w:tcW w:type="dxa" w:w="5544"/>
          </w:tcPr>
          <w:p>
            <w:pPr>
              <w:spacing w:line="240" w:lineRule="auto"/>
            </w:pPr>
            <w:r>
              <w:rPr>
                <w:b/>
              </w:rPr>
              <w:t xml:space="preserve">Manzil: </w:t>
            </w:r>
            <w:r>
              <w:t>So'filar MFY, Ziyokor ko'chasi 20-uy</w:t>
            </w:r>
          </w:p>
        </w:tc>
        <w:tc>
          <w:tcPr>
            <w:tcW w:type="dxa" w:w="5544"/>
          </w:tcPr>
          <w:p>
            <w:pPr>
              <w:spacing w:line="240" w:lineRule="auto"/>
            </w:pPr>
            <w:r>
              <w:rPr>
                <w:b/>
              </w:rPr>
              <w:t xml:space="preserve">Manzil: </w:t>
            </w:r>
            <w:r>
              <w:t>Toshloq</w:t>
            </w:r>
          </w:p>
        </w:tc>
      </w:tr>
      <w:tr>
        <w:tc>
          <w:tcPr>
            <w:tcW w:type="dxa" w:w="5544"/>
          </w:tcPr>
          <w:p>
            <w:pPr>
              <w:spacing w:line="240" w:lineRule="auto"/>
            </w:pPr>
            <w:r>
              <w:rPr>
                <w:b/>
              </w:rPr>
              <w:t xml:space="preserve">Tel: </w:t>
            </w:r>
            <w:r>
              <w:t>+998 (90) 369-80-08</w:t>
            </w:r>
          </w:p>
        </w:tc>
        <w:tc>
          <w:tcPr>
            <w:tcW w:type="dxa" w:w="5544"/>
          </w:tcPr>
          <w:p>
            <w:pPr>
              <w:spacing w:line="240" w:lineRule="auto"/>
            </w:pPr>
            <w:r>
              <w:rPr>
                <w:b/>
              </w:rPr>
              <w:t xml:space="preserve">Tel: </w:t>
            </w:r>
            <w:r>
              <w:t>+998 (90) 781-43-54</w:t>
            </w:r>
          </w:p>
        </w:tc>
      </w:tr>
      <w:tr>
        <w:tc>
          <w:tcPr>
            <w:tcW w:type="dxa" w:w="5544"/>
          </w:tcPr>
          <w:p>
            <w:pPr>
              <w:spacing w:line="240" w:lineRule="auto"/>
            </w:pPr>
            <w:r>
              <w:rPr>
                <w:b/>
              </w:rPr>
              <w:t xml:space="preserve">STIR: </w:t>
            </w:r>
            <w:r>
              <w:t>308 555 839</w:t>
            </w:r>
          </w:p>
        </w:tc>
        <w:tc>
          <w:tcPr>
            <w:tcW w:type="dxa" w:w="5544"/>
          </w:tcPr>
          <w:p>
            <w:pPr>
              <w:spacing w:line="240" w:lineRule="auto"/>
            </w:pPr>
            <w:r>
              <w:rPr>
                <w:b/>
              </w:rPr>
              <w:t xml:space="preserve">STIR: </w:t>
            </w:r>
            <w:r>
              <w:t>207 087 364</w:t>
            </w:r>
          </w:p>
        </w:tc>
      </w:tr>
    </w:tbl>
    <w:p>
      <w:pPr>
        <w:spacing w:line="240" w:lineRule="auto" w:after="0"/>
      </w:pPr>
      <w:r>
        <w:rPr>
          <w:sz w:val="24"/>
        </w:rPr>
      </w:r>
    </w:p>
    <w:p>
      <w:pPr>
        <w:spacing w:line="240" w:lineRule="auto" w:after="0"/>
      </w:pPr>
      <w:r>
        <w:rPr>
          <w:sz w:val="24"/>
        </w:rPr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46"/>
        <w:gridCol w:w="3044"/>
        <w:gridCol w:w="1276"/>
        <w:gridCol w:w="1276"/>
        <w:gridCol w:w="1559"/>
        <w:gridCol w:w="1293"/>
        <w:gridCol w:w="1967"/>
      </w:tblGrid>
      <w:tr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b/>
              </w:rPr>
              <w:t>T/r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b/>
              </w:rPr>
              <w:t>Mahsulot nomi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b/>
              </w:rPr>
              <w:t>O'lchov birligi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b/>
              </w:rPr>
              <w:t>Miqdori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b/>
              </w:rPr>
              <w:t>Narxi (so'm)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b/>
              </w:rPr>
              <w:t>QQS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b/>
              </w:rPr>
              <w:t>Yetkazib berish qiymati</w:t>
            </w:r>
          </w:p>
        </w:tc>
      </w:tr>
      <w:tr>
        <w:tc>
          <w:tcPr>
            <w:tcW w:type="dxa" w:w="646"/>
          </w:tcPr>
          <w:p>
            <w:pPr>
              <w:spacing w:after="60" w:before="60"/>
              <w:jc w:val="center"/>
            </w:pPr>
            <w:r>
              <w:t>1</w:t>
            </w:r>
          </w:p>
        </w:tc>
        <w:tc>
          <w:tcPr>
            <w:tcW w:type="dxa" w:w="3044"/>
          </w:tcPr>
          <w:p>
            <w:pPr>
              <w:spacing w:after="60" w:before="60"/>
            </w:pPr>
            <w:r>
              <w:t>Oq bosh karam</w:t>
            </w:r>
          </w:p>
        </w:tc>
        <w:tc>
          <w:tcPr>
            <w:tcW w:type="dxa" w:w="1276"/>
          </w:tcPr>
          <w:p>
            <w:pPr>
              <w:spacing w:after="60" w:before="60"/>
              <w:jc w:val="center"/>
            </w:pPr>
            <w:r>
              <w:t>kg</w:t>
            </w:r>
          </w:p>
        </w:tc>
        <w:tc>
          <w:tcPr>
            <w:tcW w:type="dxa" w:w="1276"/>
          </w:tcPr>
          <w:p>
            <w:pPr>
              <w:spacing w:after="60" w:before="60"/>
              <w:jc w:val="center"/>
            </w:pPr>
            <w:r>
              <w:t>30.0</w:t>
            </w:r>
          </w:p>
        </w:tc>
        <w:tc>
          <w:tcPr>
            <w:tcW w:type="dxa" w:w="1559"/>
          </w:tcPr>
          <w:p>
            <w:pPr>
              <w:spacing w:after="60" w:before="60"/>
              <w:jc w:val="center"/>
            </w:pPr>
            <w:r>
              <w:t>3500</w:t>
            </w:r>
          </w:p>
        </w:tc>
        <w:tc>
          <w:tcPr>
            <w:tcW w:type="dxa" w:w="1293"/>
          </w:tcPr>
          <w:p>
            <w:pPr>
              <w:spacing w:after="60" w:before="60"/>
              <w:jc w:val="center"/>
            </w:pPr>
            <w:r>
              <w:t>QQS siz</w:t>
            </w:r>
          </w:p>
        </w:tc>
        <w:tc>
          <w:tcPr>
            <w:tcW w:type="dxa" w:w="1967"/>
          </w:tcPr>
          <w:p>
            <w:pPr>
              <w:spacing w:after="60" w:before="60"/>
              <w:jc w:val="center"/>
            </w:pPr>
            <w:r>
              <w:t>105000.0</w:t>
            </w:r>
          </w:p>
        </w:tc>
      </w:tr>
      <w:tr>
        <w:tc>
          <w:tcPr>
            <w:tcW w:type="dxa" w:w="646"/>
          </w:tcPr>
          <w:p>
            <w:pPr>
              <w:spacing w:after="60" w:before="60"/>
              <w:jc w:val="center"/>
            </w:pPr>
            <w:r>
              <w:t>2</w:t>
            </w:r>
          </w:p>
        </w:tc>
        <w:tc>
          <w:tcPr>
            <w:tcW w:type="dxa" w:w="3044"/>
          </w:tcPr>
          <w:p>
            <w:pPr>
              <w:spacing w:after="60" w:before="60"/>
            </w:pPr>
            <w:r>
              <w:t>Ko'katlar</w:t>
            </w:r>
          </w:p>
        </w:tc>
        <w:tc>
          <w:tcPr>
            <w:tcW w:type="dxa" w:w="1276"/>
          </w:tcPr>
          <w:p>
            <w:pPr>
              <w:spacing w:after="60" w:before="60"/>
              <w:jc w:val="center"/>
            </w:pPr>
            <w:r>
              <w:t>bog'</w:t>
            </w:r>
          </w:p>
        </w:tc>
        <w:tc>
          <w:tcPr>
            <w:tcW w:type="dxa" w:w="1276"/>
          </w:tcPr>
          <w:p>
            <w:pPr>
              <w:spacing w:after="60" w:before="60"/>
              <w:jc w:val="center"/>
            </w:pPr>
            <w:r>
              <w:t>10.0</w:t>
            </w:r>
          </w:p>
        </w:tc>
        <w:tc>
          <w:tcPr>
            <w:tcW w:type="dxa" w:w="1559"/>
          </w:tcPr>
          <w:p>
            <w:pPr>
              <w:spacing w:after="60" w:before="60"/>
              <w:jc w:val="center"/>
            </w:pPr>
            <w:r>
              <w:t>1000</w:t>
            </w:r>
          </w:p>
        </w:tc>
        <w:tc>
          <w:tcPr>
            <w:tcW w:type="dxa" w:w="1293"/>
          </w:tcPr>
          <w:p>
            <w:pPr>
              <w:spacing w:after="60" w:before="60"/>
              <w:jc w:val="center"/>
            </w:pPr>
            <w:r>
              <w:t>QQS siz</w:t>
            </w:r>
          </w:p>
        </w:tc>
        <w:tc>
          <w:tcPr>
            <w:tcW w:type="dxa" w:w="1967"/>
          </w:tcPr>
          <w:p>
            <w:pPr>
              <w:spacing w:after="60" w:before="60"/>
              <w:jc w:val="center"/>
            </w:pPr>
            <w:r>
              <w:t>10000.0</w:t>
            </w:r>
          </w:p>
        </w:tc>
      </w:tr>
      <w:tr>
        <w:tc>
          <w:tcPr>
            <w:tcW w:type="dxa" w:w="646"/>
          </w:tcPr>
          <w:p>
            <w:pPr>
              <w:spacing w:after="60" w:before="60"/>
              <w:jc w:val="center"/>
            </w:pPr>
            <w:r>
              <w:t>3</w:t>
            </w:r>
          </w:p>
        </w:tc>
        <w:tc>
          <w:tcPr>
            <w:tcW w:type="dxa" w:w="3044"/>
          </w:tcPr>
          <w:p>
            <w:pPr>
              <w:spacing w:after="60" w:before="60"/>
            </w:pPr>
            <w:r>
              <w:t>Limon</w:t>
            </w:r>
          </w:p>
        </w:tc>
        <w:tc>
          <w:tcPr>
            <w:tcW w:type="dxa" w:w="1276"/>
          </w:tcPr>
          <w:p>
            <w:pPr>
              <w:spacing w:after="60" w:before="60"/>
              <w:jc w:val="center"/>
            </w:pPr>
            <w:r>
              <w:t>kg</w:t>
            </w:r>
          </w:p>
        </w:tc>
        <w:tc>
          <w:tcPr>
            <w:tcW w:type="dxa" w:w="1276"/>
          </w:tcPr>
          <w:p>
            <w:pPr>
              <w:spacing w:after="60" w:before="60"/>
              <w:jc w:val="center"/>
            </w:pPr>
            <w:r>
              <w:t>1.0</w:t>
            </w:r>
          </w:p>
        </w:tc>
        <w:tc>
          <w:tcPr>
            <w:tcW w:type="dxa" w:w="1559"/>
          </w:tcPr>
          <w:p>
            <w:pPr>
              <w:spacing w:after="60" w:before="60"/>
              <w:jc w:val="center"/>
            </w:pPr>
            <w:r>
              <w:t>30000</w:t>
            </w:r>
          </w:p>
        </w:tc>
        <w:tc>
          <w:tcPr>
            <w:tcW w:type="dxa" w:w="1293"/>
          </w:tcPr>
          <w:p>
            <w:pPr>
              <w:spacing w:after="60" w:before="60"/>
              <w:jc w:val="center"/>
            </w:pPr>
            <w:r>
              <w:t>QQS siz</w:t>
            </w:r>
          </w:p>
        </w:tc>
        <w:tc>
          <w:tcPr>
            <w:tcW w:type="dxa" w:w="1967"/>
          </w:tcPr>
          <w:p>
            <w:pPr>
              <w:spacing w:after="60" w:before="60"/>
              <w:jc w:val="center"/>
            </w:pPr>
            <w:r>
              <w:t>30000.0</w:t>
            </w:r>
          </w:p>
        </w:tc>
      </w:tr>
    </w:tbl>
    <w:p/>
    <w:p>
      <w:pPr>
        <w:jc w:val="right"/>
      </w:pPr>
      <w:r>
        <w:t>Jami yetkazib berilgan mahsulotlarning umumiy qiymati - 145000.0 so'm</w:t>
      </w:r>
    </w:p>
    <w:sectPr w:rsidR="00FC693F" w:rsidRPr="0006063C" w:rsidSect="00034616">
      <w:footerReference w:type="default" r:id="rId9"/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0"/>
      <w:gridCol w:w="0"/>
    </w:tblGrid>
    <w:tr>
      <w:tc>
        <w:tcPr>
          <w:tcW w:type="dxa" w:w="0"/>
        </w:tcPr>
        <w:p>
          <w:r>
            <w:t>Yetkazib beruvchi:</w:t>
          </w:r>
        </w:p>
      </w:tc>
      <w:tc>
        <w:tcPr>
          <w:tcW w:type="dxa" w:w="0"/>
        </w:tcPr>
        <w:p>
          <w:r>
            <w:t>Qabul qiluvchi:</w:t>
          </w:r>
        </w:p>
      </w:tc>
    </w:tr>
    <w:tr>
      <w:tc>
        <w:tcPr>
          <w:tcW w:type="dxa" w:w="0"/>
        </w:tcPr>
        <w:p>
          <w:r>
            <w:t>M. Abdubannobov</w:t>
          </w:r>
        </w:p>
      </w:tc>
      <w:tc>
        <w:tcPr>
          <w:tcW w:type="dxa" w:w="0"/>
        </w:tcPr>
        <w:p>
          <w:r>
            <w:t>Saida Ermatova</w:t>
          </w:r>
        </w:p>
      </w:tc>
    </w:tr>
  </w:tbl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